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3B" w:rsidRDefault="002A5FFB" w:rsidP="00EE3EBA">
      <w:pPr>
        <w:pStyle w:val="Title"/>
        <w:spacing w:after="0"/>
      </w:pPr>
      <w:r>
        <w:t>Index</w:t>
      </w:r>
    </w:p>
    <w:p w:rsidR="00C50874" w:rsidRPr="00A126ED" w:rsidRDefault="00C50874" w:rsidP="00C50874">
      <w:pPr>
        <w:rPr>
          <w:b/>
          <w:sz w:val="28"/>
        </w:rPr>
      </w:pPr>
      <w:r>
        <w:rPr>
          <w:b/>
          <w:sz w:val="28"/>
        </w:rPr>
        <w:t>Version A01</w:t>
      </w:r>
      <w:bookmarkStart w:id="0" w:name="_GoBack"/>
      <w:bookmarkEnd w:id="0"/>
    </w:p>
    <w:p w:rsidR="00C50874" w:rsidRDefault="00C50874" w:rsidP="00C50874">
      <w:pPr>
        <w:rPr>
          <w:rFonts w:ascii="Tahoma" w:hAnsi="Tahoma" w:cs="Tahoma"/>
          <w:b/>
          <w:sz w:val="36"/>
        </w:rPr>
      </w:pPr>
    </w:p>
    <w:p w:rsidR="00C50874" w:rsidRDefault="00C50874" w:rsidP="00C50874">
      <w:pPr>
        <w:rPr>
          <w:rFonts w:ascii="Tahoma" w:hAnsi="Tahoma" w:cs="Tahoma"/>
          <w:sz w:val="28"/>
        </w:rPr>
      </w:pPr>
      <w:r w:rsidRPr="00A126ED">
        <w:rPr>
          <w:rFonts w:ascii="Tahoma" w:hAnsi="Tahoma" w:cs="Tahoma"/>
          <w:sz w:val="28"/>
        </w:rPr>
        <w:t xml:space="preserve">Please let us know if you find any errors in the index. Also, reach out if you have suggestions to improve the index (e.g. keywords that should be added, removed, or have page references added or removed). The easiest way to submit these improvements </w:t>
      </w:r>
      <w:r>
        <w:rPr>
          <w:rFonts w:ascii="Tahoma" w:hAnsi="Tahoma" w:cs="Tahoma"/>
          <w:sz w:val="28"/>
        </w:rPr>
        <w:t xml:space="preserve">is </w:t>
      </w:r>
      <w:r w:rsidRPr="00A126ED">
        <w:rPr>
          <w:rFonts w:ascii="Tahoma" w:hAnsi="Tahoma" w:cs="Tahoma"/>
          <w:sz w:val="28"/>
        </w:rPr>
        <w:t xml:space="preserve">to email </w:t>
      </w:r>
      <w:hyperlink r:id="rId6" w:history="1">
        <w:r w:rsidRPr="00282E3E">
          <w:rPr>
            <w:rStyle w:val="Hyperlink"/>
            <w:rFonts w:ascii="Tahoma" w:hAnsi="Tahoma" w:cs="Tahoma"/>
            <w:sz w:val="28"/>
          </w:rPr>
          <w:t>511@contextsecurity.com</w:t>
        </w:r>
      </w:hyperlink>
      <w:r>
        <w:rPr>
          <w:rFonts w:ascii="Tahoma" w:hAnsi="Tahoma" w:cs="Tahoma"/>
          <w:sz w:val="28"/>
        </w:rPr>
        <w:t>.</w:t>
      </w:r>
    </w:p>
    <w:p w:rsidR="00C50874" w:rsidRDefault="00C50874" w:rsidP="00C50874">
      <w:pPr>
        <w:tabs>
          <w:tab w:val="left" w:pos="1419"/>
        </w:tabs>
        <w:rPr>
          <w:rFonts w:ascii="Tahoma" w:hAnsi="Tahoma" w:cs="Tahoma"/>
          <w:sz w:val="28"/>
        </w:rPr>
      </w:pPr>
      <w:r>
        <w:rPr>
          <w:rFonts w:ascii="Tahoma" w:hAnsi="Tahoma" w:cs="Tahoma"/>
          <w:sz w:val="28"/>
        </w:rPr>
        <w:tab/>
      </w:r>
    </w:p>
    <w:p w:rsidR="00A52818" w:rsidRDefault="00C50874" w:rsidP="00C50874">
      <w:r>
        <w:rPr>
          <w:rFonts w:ascii="Tahoma" w:hAnsi="Tahoma" w:cs="Tahoma"/>
          <w:sz w:val="28"/>
        </w:rPr>
        <w:t>Seth Misenar and Eric Conrad</w:t>
      </w:r>
      <w:r>
        <w:rPr>
          <w:rFonts w:ascii="Tahoma" w:hAnsi="Tahoma" w:cs="Tahoma"/>
          <w:sz w:val="28"/>
        </w:rPr>
        <w:tab/>
      </w:r>
      <w:r w:rsidR="00CA7D08">
        <w:br w:type="page"/>
      </w:r>
    </w:p>
    <w:p w:rsidR="00A52818" w:rsidRDefault="00CA7D08">
      <w:pPr>
        <w:pStyle w:val="Heading1"/>
      </w:pPr>
      <w:r>
        <w:lastRenderedPageBreak/>
        <w:t>Index</w:t>
      </w:r>
    </w:p>
    <w:tbl>
      <w:tblPr>
        <w:tblStyle w:val="LightShading"/>
        <w:tblW w:w="0" w:type="auto"/>
        <w:tblLook w:val="04A0" w:firstRow="1" w:lastRow="0" w:firstColumn="1" w:lastColumn="0" w:noHBand="0" w:noVBand="1"/>
      </w:tblPr>
      <w:tblGrid>
        <w:gridCol w:w="5400"/>
        <w:gridCol w:w="5400"/>
      </w:tblGrid>
      <w:tr w:rsidR="00A52818" w:rsidTr="00A52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$HOME_NET</w:t>
            </w:r>
          </w:p>
        </w:tc>
        <w:tc>
          <w:tcPr>
            <w:tcW w:w="5400" w:type="dxa"/>
          </w:tcPr>
          <w:p w:rsidR="00A52818" w:rsidRDefault="00CA7D08">
            <w:pPr>
              <w:cnfStyle w:val="100000000000" w:firstRow="1" w:lastRow="0" w:firstColumn="0" w:lastColumn="0" w:oddVBand="0" w:evenVBand="0" w:oddHBand="0" w:evenHBand="0" w:firstRowFirstColumn="0" w:firstRowLastColumn="0" w:lastRowFirstColumn="0" w:lastRowLastColumn="0"/>
            </w:pPr>
            <w:r>
              <w:t>1:151, 4:86, 4:130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$TRUSTED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1:150, 2:77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.dll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3:134-135, 3:149, 5:75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5:43-44, 5:128, 5:131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.evtx</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5:43-44, 5:128, 5:131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3:63, 4:121, 5:104-105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.jar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2:116, 4:49, 5:40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Abnormal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1:73, 1:152, 1:175, 2:34, 2:36, 2:41, </w:t>
            </w:r>
            <w:r>
              <w:t>4:53, 4:154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Access token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1:119, 2:24, 2:137, 3:129, 3:156, 3:158-159, 3:161, 3:165, 4:175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ACT, Application Compatibility Toolkit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3:126-127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ActiveX</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1:97, 1:100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Administrative accounts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2:137, 3:3, 3:93, 3:95-97, 3:99, 3:122, 3:139, 5:28, 5:133, 5:143, 5:</w:t>
            </w:r>
            <w:r>
              <w:t>155, 5:157, 5:159, 5:184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Adobe Reader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1:97, 1:103, 3:28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ADS, Alternate Data Stream</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3:68-69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Adversary Deception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 2:132-133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Adversary success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1:125, 4:20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Alert data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1:20, 4:64, 4:82, 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Alexa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2:38, 4:173, 4:175, 5:88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Analysis Methodology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4:3, </w:t>
            </w:r>
            <w:r>
              <w:t>4:57, 4:60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Anomaly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2:43, 4:38, 4:43, 4:50-53, 4:81, 4:122, 4:127-130, 4:145, 5:87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Anomaly Detection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1:74, 2:34, 2:110, 4:50, 4:52-53, 4:128, 4:130, 4:145, 5:28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Antimalware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1:39, 1:136, 2:108, 2:153, 3:4, 3:18, 3:170-171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Antivirus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2:153, 3:170-171, </w:t>
            </w:r>
            <w:r>
              <w:t>4:21, 4:46-48, 4:55, 4:63, 4:73, 4:115, 4:125, 5:102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Anubis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APK</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AppArmor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5:84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Application Inspection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2:93-94, 2:96-97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Application Whitelisting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3:57, 3:61-62, 3:70, 3:76, 3:84-86, 3:90, 3:92, 3:186, 5:79, 5:81-82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Application Whitelisting, </w:t>
            </w:r>
            <w:r>
              <w:t>Bypass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3:82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Application Whitelisting, Phase 0: Whitelist Building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3:71-75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Application Whitelisting, Phase 1: Targeted Detection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3:76-78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Application Whitelisting, Phase 2: Strict Enforcement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3:79-80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Applocker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1:15, 3:85-90, 5:82-83, 5:132, 5:161-162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APT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2:39, 4:169, 5:71, 5:104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argus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4:77, 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ASD Top 35</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5:25, 5:38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ASD Top 4</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5:26-28, 5:38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ASEPs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3:111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ASEPs, Auto-Start Extensibility Points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3:3, 3:111-112, 3:114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ASEPs, Registry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3:111, 5:177-182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Asset Inventory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5:52-53, 5:57-58, 5:108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Authentication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 3:129-130, 3:147-149, 3:156-158, 3:163, 3:166-168, 5:36, 5:77, 5:96, 5:154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Authentication Policy Silos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3:167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Autoruns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3:3, 3:112, 3:114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awk</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4:40, 4:157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Backdoor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1:52-53, 1:117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Base64</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3:149, 4:147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Baseline Configuration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3:3, </w:t>
            </w:r>
            <w:r>
              <w:t>3:31-34, 3:37-39, 3:41, 3:74, 3:92, 5:68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Baselining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3:42, 3:44, 3:112, 3:187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Behavior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2:10, 2:105-107, 4:49-50, 4:136, 5:104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Bejtlich</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1:20, 1:42, 1:73, 4:9, 4:11, 4:16, 4:20, 5:5, 5:9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BITS, Background Intelligents Transfer Service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3:27, 3:29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Blacklist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1:104, 2:44, 2:53-54, 2:56-57, 2:115, 3:52-53, 3:192, 4:44, 4:46, 4:155, 5:79, 5:102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Blue Team</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Bogon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2:53-54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Botnet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1:54, 4:5, 4:137, 5:89, 5:106, 5:109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Bro</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4:30, 4:38-40, 4:43, 4:69, 4:74, 4:93, 4:152, 4:155-156, 4:172-173, 4:175-176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Browser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1:90, 1:97-101, 2:18, 2:112-113, 3:52, 4:151-153, 4:172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Browser attacks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1:99-100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1:52-53, 1:117, 1:142, 2:23, 2:26, 2:44-45, 4:3, 4:107, 4:134, 4:141, 5:88-89, 5:176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HTTP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4:148-149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HTTPS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1:67, 2:95, 4:3, 4:141, 4:159-160, 4:162, 4:166, 4:175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HTTPS and X.509</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4:55, 4:131-132, 4:162, 4:165, 4:169-175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ICMP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4:143-144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non-HTTPS SSL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4:162, 4:164-165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Persistent Connections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4:138-139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C2, Tor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4:167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Cached Credentials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3:156-157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CAPEX</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1:46, 1:168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Carving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 4:69-70, 4:74, 4:89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CDM, Continuous Diagnostics and Miticgation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1:16, 5:6, 5:10-13, 5:23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Centralized Logging, Windows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3:174-175, 5:114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Change Detection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3:41-42, 5:96-98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Change Monitoring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3:41-42, 3:187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Ciphertext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4:131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CIS, Center for Internet Security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3:34-35, 3:37, </w:t>
            </w:r>
            <w:r>
              <w:t>3:39, 5:124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Cleartext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1:135, 3:100, 3:129, 3:144, 3:149-150, 3:154, 3:166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Client-Side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1:19, 1:56, 1:80-85, 1:97, 1:103, 2:17-18, 2:22, 2:26, 2:76, 2:80, 2:88, 4:108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Content Filter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1:41, 2:114-116, 2:118, 2:120, 2:152, 4:140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Content-Type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2:116-117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Correlated Data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1:20, 4:64, 4:87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Cost per record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1:31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1</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3:18, 3:94, 4:123, 4:135, 5:47, 5:52, 5:67, 5:80, 5:87, 5:101, 5:108, 5:148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10</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13</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4:135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14</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5:108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w:t>
            </w:r>
            <w:r>
              <w:t>s, 19</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4:123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2</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3:16, 4:123, 4:135, 5:52, 5:67, 5:80, 5:101, 5:108, 5:148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20</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3:7-8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3</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3:198, 4:135, 5:47, 5:52, 5:148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5</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3:8, 3:16, 3:94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Controls, 8</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5:80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Critical </w:t>
            </w:r>
            <w:r>
              <w:t>Controls, 9</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4:135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Critical Controls, First Five Quick Wins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3:7-8, 3:16, 3:44, 3:57, 3:94, 3:198, 5:80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Critical Security Controls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1:11, 1:72, 1:155-158, 3:7-8, 3:16, 3:87, 3:92, 4:162, 5:23-24, 5:148, 5:184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Cuckoo</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2:106-107, 2:138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CyberScope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Daemonlogger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4:68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Data Breach</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1:29-31, 3:178, 3:184, 4:19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Data Classification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5:32, 5:34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Data compromise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1:78, 1:178, 2:36, 3:178, 5:34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Daylight Savings Time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2:58-59, 4:85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DBIR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1:29-30, 1:32-35, 2:123, 4:19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DDoS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1:53-54, 1:76, 1:107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Debug Programs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3:98, 3:102, 3:109, 3:197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Deception Devices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 2:132-135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Deduction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Default Deny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1:136, 1:138-139, 2:51, 2:55, 2:57, 2:60, 5:107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Defensible Network</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 1:18, 2:159, 4:16, 4:123-125, 4:127-128, 4:138, 4:160, 5:20, 5:30-31, 5:39-40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Detection-Orie</w:t>
            </w:r>
            <w:r>
              <w:t>nted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1:64-65, 2:74, 3:186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DIACAP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4:8, 5:7-8, 5:18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diff</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3:42, 3:112, 5:58, 5:96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Dirty Word List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1:143, 2:150-151, 4:61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Display filters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4:111, 4:119-122, 4:132, 4:167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DITSCAP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4:8, 5:7-8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DLL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2:156, 3:83, 3:134-135, 3:149, 3:189, 4:52, 4:87, 4:130, 5:75,</w:t>
            </w:r>
            <w:r>
              <w:t xml:space="preserve"> 5:161-162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DNS, failed-dns-query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DNS, Logging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5:86-87, 5:90-93, 5:184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DNS, long-dns-query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5:93, 5:184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DNS, NXDOMAIN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5:93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DOCX</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1:87, 1:104, 1:149, 2:116, 2:156, 4:44, 4:86, 4:130, 4:163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DoS, Denial of Service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1:51, 1:53, 2:100, 4:33, 4:117-118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dumpcap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4:68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Dynamic Analysis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2:106-107, 2:116, 2:156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Egress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1:136-139, 2:39, 2:42, 2:44, 2:47, 2:49, 2:55, 2:57, 2:60, 2:95, 2:111, 2:120, 2:158, 3:173-175, 3:186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ELSA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4:30, 4:41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Emerging Threats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4:44, 4:83, 4:86-87, 4:130, 4:136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EMET, Enhanced </w:t>
            </w:r>
            <w:r>
              <w:t>Mitigation Experience Toolkit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Enable-PSRemoting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5:173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Entropy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4:34, 4:52, 4:124, 4:127, 4:131-132, 4:163, 4:167, 5:88, 5:104-105, 5:135, 5:138, 5:156, 5:181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1056, RDP Self-Signed Cert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5:147,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1102, Event Log Cleared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5:145, 5</w:t>
            </w:r>
            <w:r>
              <w:t>:162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2003, Firewall Disabled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5:151,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2005, Firewall Rule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5:103, 5:152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4624, Logon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5:153, 5:155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4720, User Creation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5:44, 5:142, 5:162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4722, User Enabled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5:44, 5:142,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Event ID 4724, Password </w:t>
            </w:r>
            <w:r>
              <w:t>Reset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5:142, 5:162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4732, User Added to Group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5:44, 5:144,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4738, Account Changed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5:142, 5:162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7030, Interactive Service Error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5:21, 5:139-140, 5:162, 6:16, 6:20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 7045, Service Creation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5:21, 5:135, 5:138, 5:140, </w:t>
            </w:r>
            <w:r>
              <w:t>5:149, 5:162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Event IDs, Applocker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3:88-89, 5:161-162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IDs, Removable Media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5:149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Logs, Critical Windows Events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5:3, 5:127, 5:134, 5:140-141, 5:143, 5:145-146, 5:148-150, 5:153, 5:161, 5:184, 6:16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Logs, Damaged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Event Logs, </w:t>
            </w:r>
            <w:r>
              <w:t>Windows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5:19, 5:123, 5:129, 5:131, 5:133, 5:164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Query, Windows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5:121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 Viewer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5:120, 5:128-131, 5:142, 5:144, 5:147, 5:149, 5:151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eventvwr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5:120, 5:128, 5:130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2:156, 4:3, 4:33, 4:52, 4:61, 4:63, 4:73, 4:87, 4:107, 4:116-117, 4:121-122, </w:t>
            </w:r>
            <w:r>
              <w:t>4:130, 4:178, 5:105,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 MZ</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4:72, 4:118-120, 4:130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 PE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3:47, 3:49, 4:73, 4:87, 4:118, 4:120, 4:130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 This program cannot be run in DOS mode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4:33, 4:117-119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 This program must be run under Win32</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4:118, 4:120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EXE, This program must be </w:t>
            </w:r>
            <w:r>
              <w:t>run under Win64</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4:118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 Transfer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4:3, 4:125, 4:127, 4:130, 4:178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Executable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1:87, 3:65-68, 3:71, 3:74-75, 3:77, 3:83, 3:90, 4:116, 4:125, 4:127, 5:102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Exfiltration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1:108, 1:135, 1:137, 2:15, 2:25, 2:36, 2:42-45, 2:58-61, 2:68-69, 2:79, 2:81, 2:87-88,</w:t>
            </w:r>
            <w:r>
              <w:t xml:space="preserve"> 2:92, 2:98-100, 2:108, 2:120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Exploitation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1:49-50, 1:66, 1:79, 1:84, 1:100, 1:105, 1:117, 1:134, 2:15, 2:22, 2:88, 2:135, 3:92, 3:110, 3:129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Extracted data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4:64, 4:69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False Negative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4:125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False Positive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2:66, 2:79, 2:84, 2:100, 2:138, 3:76-78, 3:190, </w:t>
            </w:r>
            <w:r>
              <w:t>4:24, 4:52, 4:129-130, 5:40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File Analysis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2:153, 2:156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File Carving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4:70, 4:74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File Integrity Monitoring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3:42, 3:62, 3:183, 3:187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File-format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1:97, 1:103-104, 3:191, 4:65, 4:115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FIPS 199</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5:33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Firewalls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1:41, 2:64, 2:74, 2:85, 2:90-93, 2:95-100, </w:t>
            </w:r>
            <w:r>
              <w:t>2:114, 2:144, 2:152, 2:158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Flash</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1:97, 1:100-101, 1:149, 3:26, 5:26, 5:48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Flow Data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1:18, 2:30-33, 2:41, 2:141, 2:158, 4:77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Forensics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1:170, 2:105, 2:123, 2:150, 3:42, 3:72, 3:83, 3:189-190, 4:34, 4:61, 5:129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Forward Proxy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2:114, 2:120-121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Framework</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1:72, 1:101, 1:143-144, 1:155, 2:94, 3:192, 4:39, 5:8, 5:174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GeoIP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2:33, 2:40, 2:53-54, 2:56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Get-WinEvent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5:21, 5:43-44, 5:140, 5:142, 5:144-145, 5:147, 5:149, 5:151, 5:162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grep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4:5, 4:30, 4:37, 4:75-76, 4:152, 4:154, 4:156-157, 4:176, 5:61-62, 5:92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Group Policy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3:24, 3:38, 3:85-86, 3:107, 3:123, 3:132-133, 3:141, 3:174, 3:181, 5:114-115, 5:123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Hanlon's Razor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4:49, 5:40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HIDS, Host Intrusion Detection System</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1:29, 3:171, 3:183-188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HIPS, Host Intrusion Prevention System</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3:171, 3:183-186, 3:188, 5:36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HKLM\Security\Policies\Secrets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3:102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HoneyAdmins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2:137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Honeyclients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2:138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Honeynets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2:133, 2:135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Honeypots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 2:132-137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HoneyRobots.txt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2:137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HoneySAT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2:137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HoneyTable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2:137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HoneyUsers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2:137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HTTP GET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4:36, 4:109, 5:105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HTTP POST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4:147-148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Hunt team</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1:24, 1:65, 1:178, 2:8-10, 2:124-125, 2:128-129, 3:192, 4:7, 4:11-13, 4:178, 6:12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Hunt Teams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1:24, 1:65, 1:92, 1:178, 2:8-10, 2:39, 2:124-125, 2:128-129, 3:192, 4:7, 4:11-13, 4:178, 6:12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Hypothesis Management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4:60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ICMP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1:135, 1:149, 2:32, 2:48</w:t>
            </w:r>
            <w:r>
              <w:t>-50, 3:48-49, 4:52, 4:110, 4:138, 4:141-145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ICMP 0:0, Echo Reply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3:48, 4:144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ICMP 8:0, Echo Request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3:47-48, 4:52, 4:142, 4:145, 6:4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IDS Frontends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1:56, 1:58-60, 4:3, 4:30-34, 4:66, 4:83, 4:113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Impersonation Level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3:158-161, 3:165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Inbound Filtering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2:29, 2:53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Incident Response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1:28-29, 1:157, 1:170, 1:172, 3:42, 3:190, 4:13, 4:103, 4:138, 4:140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Indicator Identification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1:143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Indicators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1:74, 1:141-145, 2:149-151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Indicators of Compromise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1:144, 2:151, 3:190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Interactive Logon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3:157, 3:163, 3:168, </w:t>
            </w:r>
            <w:r>
              <w:t>5:155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Internal SI Firewalls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2:144, 2:158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Inventory, Active Scanning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3:47, 5:51-57, 5:108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Inventory, Passive Discovery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3:51, 4:30, 4:93, 5:53, 5:56, 5:59-62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Invisibility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1:150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IPFIX</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2:30-32, 2:41, 2:141, 2:158, 4:77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IRC</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1:109, 1:133, 2:48, 2:52, 2:70,</w:t>
            </w:r>
            <w:r>
              <w:t xml:space="preserve"> 2:77, 2:95, 2:99, 3:82, 3:85, 4:39, 4:53, 4:67, 4:73, 4:141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IRC C2</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2:95, 2:99, 4:141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ISCM, Information Security Continuous Monitoring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5:6, 5:8, 5:14-16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JAR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2:104, 2:116, 2:156, 4:49, 5:40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Java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1:97, 1:100-102, 1:149, 2:112, 2:116, 2:156, 3:22, 3:26, </w:t>
            </w:r>
            <w:r>
              <w:t>3:28, 3:52, 5:26, 5:71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JavaScript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1:100, 2:112, 2:156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Joe Sandbox</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Kansa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3:192-193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Kill Chain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1:141-144, 2:149-150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LanMan Hash</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3:141-142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Layer 3</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1:43, 1:69, 1:154, 2:30, 2:33, 2:53, 2:55-57, 2:91, 2:93, 2:95-96, 2:142, 4:108, 4:127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Layer 4</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1:43, 2:30, 2:33, 2:55, 2:57, 2:91, 2:93, 2:95, 4:108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Layer 7</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1:43, 1:69, 1:149, 2:33, 2:43-45, 2:50, 2:91, 2:93, 2:96-97, 2:99, 4:65, 4:79, 4:108, 5:100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LiveSSP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3:151, 3:154, 3:166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 data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1:20, 2:43, 4:64, 5:19, 5:129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 files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4:8, 5:5, 5:129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Log </w:t>
            </w:r>
            <w:r>
              <w:t>Monitoring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3:39, 3:187, 5:112, 5:127, 5:132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 Review</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1:29, 3:183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 Settings, Windows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5:122, 5:124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Logon Types, Type 10</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3:157, 5:155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Logon Types, Type 11</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3:156-157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Logon Types, Type 2</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3:157, 3:161, 3:163, 3:168, 5:155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Logon Types, Type 3</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2:50, </w:t>
            </w:r>
            <w:r>
              <w:t>3:108, 3:157, 5:156, 5:159-160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Logon Types, Type 4</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3:157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Logon Types, Type 7</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3:151, 3:157, 6:8, 6:14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Long Tail Analysis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3:192-193, 5:41-44, 5:167, 5:181, 5:184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LSA Secrets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3:102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lsass.exe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3:63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LUA Buglight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3:127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M-Trends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1:28, 1:34-35, 1:92, 2:123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Malvertising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1:85, 1:91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Malware Detonation Devices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1:18, 1:41, 2:3, 2:64, 2:104-105, 2:138, 4:125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MBSA, Microsoft Baseline Security Analyzer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5:72-75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Memory Analysis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3:189-190, 3:192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Metadata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1:20, 4:64, 4:79, 4:87, 5:129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Metasploit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1:118, 4:47, 4:132,</w:t>
            </w:r>
            <w:r>
              <w:t xml:space="preserve"> 4:165, 5:136, 5:138-139, 5:146, 5:157-158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Meterpreter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1:118-119, 3:165, 4:117, 4:164-165, 5:133, 5:141, 5:145-146, 5:157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Microsoft Account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3:148, 3:151-154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Microsoft Office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1:97, 1:103-104, 3:34-35, 5:26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Mimikatz</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3:154, 3:164-166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Minnow</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1:95-96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Mobile application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1:70, 2:93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Mobile device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1:49, 1:70, 1:94-96, 1:156, 2:10, 2:112, 3:6, 3:13, 3:21, 3:178, 4:110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ModSecurity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 2:72, 2:160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MSSP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1:29, 1:163, 1:168-170, 1:174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NAT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2:33-34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Nation-State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1:77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ndiff</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NetFlow</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1:18, 2:30-33, 2:41, </w:t>
            </w:r>
            <w:r>
              <w:t>2:141, 2:158, 4:77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netsniff-ng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4:30, 4:66, 4:68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Network Logon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3:108, 3:157, 5:156, 5:159-160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NGFW</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1:18, 1:41, 2:3, 2:64, 2:74, 2:85, 2:90-93, 2:95-100, 2:114, 2:152, 4:108, 5:89, 5:107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ngrep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4:30, 4:37, 4:75-76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NIDS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 2:74-82, 2:84-85, 3:183, 4:15,</w:t>
            </w:r>
            <w:r>
              <w:t xml:space="preserve"> 4:17, 4:30-31, 4:38, 4:43, 4:51, 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NIPS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 2:74, 2:84-88, 3:183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nmap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2:38, 3:47-50, 4:30, 4:145, 5:54, 5:57-58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Non-Encrypted HTTPS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4:160-161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NSRL RDS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3:71-75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NT Hash</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3:138, 3:140, 3:142-143, 3:147-148, 3:163, 5:156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NTFS Permissions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3:97-98, 3:1</w:t>
            </w:r>
            <w:r>
              <w:t>05-107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Obfuscation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2:156, 4:147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Offense informs defense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2:147, 5:24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OpenAppId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 2:94-95, 2:102, 6:10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OpenVAS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5:69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OPEX</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1:46, 1:168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OSSEC</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3:187, 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Outbound connections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2:35-36, 2:38, 2:41, 5:106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Outbound Filtering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1:138, 2:29, 2:55-57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Outsource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1:163, 1:167-170, 1:174, 2:67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p0f</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3:3, 3:55, 3:59, 5:56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PAC</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2:112-113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Packet capture, Full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1:58-59, 2:30, 4:32, 4:66-68, 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Packet Data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1:58-59, 1:119, 2:30, 2:128-130, 4:32, 4:66-68, 4:93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PADS, Passive Asset Database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4:93, 5:56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Pass the </w:t>
            </w:r>
            <w:r>
              <w:t>pass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3:166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Pass-the-Hash</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3:138, 3:141, 3:163, 3:165, 5:155-160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Password Hashes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3:129, 3:137-138, 3:143-144, 3:161, 3:165, 5:96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Passwords Hashes, Ntds.dit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3:143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Passwords Hashes, SAM</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3:141, 3:143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Patching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1:84, 2:64, 2:66, 2:68, 3:15-17, 3:21-23, 3:26,</w:t>
            </w:r>
            <w:r>
              <w:t xml:space="preserve"> 3:31, 3:44, 3:65, 3:92, 5:31, 5:71, 5:184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PDF</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1:81, 1:83, 1:87, 1:104, 1:149, 2:117, 2:156, 4:108, 5:26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Perfect Solution Fallacy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4:55, 4:155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Perimeter SI Firewall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2:3, 2:47, 2:58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Persistence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1:64, 1:114, 1:116, 1:119, 2:119, 3:4, 3:90, 3:110-111, 3:18</w:t>
            </w:r>
            <w:r>
              <w:t>8-189, 3:195, 5:176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Persistence, registry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5:176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Persistence, service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3:111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persistent.pl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4:139-140, 5:106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Phish</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1:32, 1:81-83, 1:88-89, 1:95, 1:143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Phishing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1:32, 1:81-83, 1:88-89, 1:95, 1:143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Pivoting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1:109, 1:134, 1:140, 5:153, 5:155, 5:160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Plugin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1:100-101, 3:165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Ponemon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1:31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Port Scan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3:48-50, 5:57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Post-Exploitation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1:66, 1:105, 1:117, 1:134, 2:15, 2:23, 2:135, 3:129, 3:188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PowerShell Remoting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3:192, 5:173-174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PPT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1:93, 1:104, 1:149, 2:156, 3:142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PPTX</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1:93, 1:104, 1:149, 2:156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PRADS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4:30, </w:t>
            </w:r>
            <w:r>
              <w:t>5:56, 5:59-62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PRADS, Passive Real-Time Asset Database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4:30, 5:56, 5:59-62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Prevention-Oriented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1:41, 1:130, 2:74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Privilege escalation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1:119, 3:106, 4:13, 4:93, 5:46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Process Monitor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3:124-125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Protected Users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3:167, 5:160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Protocol Behavior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4:43, 4:49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Proxies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2:57, 2:110-112, 2:114, 2:119-121, 2:138, 4:139, 4:147, 5:100-106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PSExec</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3:164, 4:132, 5:133-139, 5:157-159, 6:16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Rainbow Tables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3:138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Red Team</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1:157, 4:29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Redline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3:190-191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Registry keys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 xml:space="preserve">3:124, 4:8, 5:5, 5:41, 5:167, 5:176, 5:179, 5:181, </w:t>
            </w:r>
            <w:r>
              <w:t>5:185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Remote Interactive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3:157, 5:155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Reputation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2:41, 2:45, 2:56, 2:96, 2:118-120, 4:50-51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Response-Driven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1:68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Restricted Admin Mode RDP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3:167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Reverse HTTP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1:119, 4:139, 5:106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Reverse HTTPS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1:119, 5:106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RFC 1918</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2:53-54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Risk Informed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1:72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Risk </w:t>
            </w:r>
            <w:r>
              <w:t>Management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1:72, 1:155, 5:8, 5:14, 5:18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RMF, Risk Management Framework</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Router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1:156, 2:29-30, 2:34, 2:41-45, 2:47, 2:141, 5:48, 5:97-98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RTF</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1:74, 1:87, 1:104, 5:48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Salts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3:100, 3:138-140, 3:142, 3:163, 5:156-157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SANCP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Sandbox</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1:18, </w:t>
            </w:r>
            <w:r>
              <w:t>2:106-107, 2:116, 2:138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SCAP, Security Content Automation Protocol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3:39, 5:18, 5:67-69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SCCM, System Center Configuration Manager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3:27-29, 3:56, 3:67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Scheduled Tasks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3:111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SCM, Security Compliance Manager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3:38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SCUP, System Center Updates Publisher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3:28</w:t>
            </w:r>
            <w:r>
              <w:t>-29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Security Onion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1:56-57, 4:28-30, 4:93, 4:99, 4:178, 5:59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SeDebugPrivilge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3:98, 3:102, 3:109, 3:197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Sensor Placement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4:100-102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Sensor, Design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4:91, 4:93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Sensor, DMZ</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2:75, 4:102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Sensor, External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4:102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Sensor, NSM</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4:92, 4:99-100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Sensor, Security </w:t>
            </w:r>
            <w:r>
              <w:t>Onion</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4:30, 4:93, 4:99, 4:178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Sensor, Umbrella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4:101-102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Service Accounts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3:101-102, 5:155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Service Logon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Service-side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1:49-50, 1:79, 1:84, 4:110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Set-ExecutionPolicy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5:170-171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sFlow</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Sguil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1:56, 1:58-60, 4:3, 4:30-34, 4:66, 4:83, 4:113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Shell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1:53, 1:60, 1:117-118, 5:77, 5:101, 5:118-119, 5:133, 5:141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Shellcode</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4:32, 4:34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 Firewall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2:3, 2:47-48, 2:58-61, 2:90-93, 2:95-97, 2:144-145, 2:158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3:158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SIEM</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1:18, 1:41, 1:162, 2:3, 2:123-126, 2:130, 3:187, 4:30, 4:41, 4:63, 5:109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Signature Evasion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4:47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Signature Matching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4:43-44, 4:46, 4:131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SiLK</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4:77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Situational Awareness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1:21, 5:46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Sniffing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1:76, 4:92-94, 4:97, 4:99, 5:54, 5:56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Sniffing, Hubs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4:95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Sniffing, Port Mirror/SPAN Port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4:94-96, 4:98, 4:101, 4:128, 4:178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Sniffing,</w:t>
            </w:r>
            <w:r>
              <w:t xml:space="preserve"> Port Overload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4:97-98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Sniffing, Taps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4:94-95, 4:97-98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Sniffing, Virtual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4:94, 4:99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Snorby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4:30-31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Snort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1:150-151, 2:3, 2:94, 2:102, 4:30, 4:38, 4:40, 4:43, 4:68, 4:80, 4:84-85, 4:145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Snort Frontends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1:56, 1:58-60, 4:3, 4:30-34, 4:66, 4:83, 4:113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SOC</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1:160-176, 3:10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Social Engineering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1:32, 1:80, 1:85, 2:17, 3:110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SP 800-117</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5:68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SP 800-137</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1:74, 5:8, 5:14-17, 5:23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SP 800-37</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Spam</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1:51, 1:76, 2:67, 4:86, 5:103, 5:109-110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Splash Proxy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2:119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Splunk</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4:30, 4:41</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Spoofed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2:41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SQL Injection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2:10, 2:14-16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SRP, Software Restiction Policies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3:85-86, 5:82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SSH</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1:135, 2:93, 2:99, 4:39, 4:139-140, 4:144, 5:77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SSL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1:119, 2:39, 3:67, 4:39, 4:159-167, 4:173, 4:175, 5:147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SSO, Single Sign-On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3:137, 3:147-149, 3:151, 5:156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SSP, Security Service Prov</w:t>
            </w:r>
            <w:r>
              <w:t>ider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1:163, 3:3, 3:147-149, 3:151, 3:166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Stage 2</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 4:13, 4:107, 4:115-118, 4:128-129, 5:27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Statistical Data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4:64, 4:81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STIGs, Security Technical Implementation Guides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3:39-40</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Strategic Web Compromise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1:92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String data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4:64, 4:75-76, 4:89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strings, </w:t>
            </w:r>
            <w:r>
              <w:t>command</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4:5, 4:61, 4:75-76, 4:89, 4:117, 4:152, 4:154, 4:157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Suricata</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4:30, 4:38, 4:40, 4:43, 4:145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Tagged data</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4:84-86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Target Breach</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1:33, 2:26, 3:184, 4:21-25, 4:142</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TCP/21, FTP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2:91, 2:93, 3:67, 4:22-23, 4:39, 4:79, 5:101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TCP/22, SSH</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1:135, 2:93, </w:t>
            </w:r>
            <w:r>
              <w:t>2:99, 4:39, 4:139-140, 4:144, 5:77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TCP/3389, RDP</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3:156, 3:161, 3:167, 5:110, 5:132-133, 5:146-147, 5:152,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TCP/443, HTTPS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1:119, 2:39, 3:67, 4:39, 4:159-167, 4:173, 4:175, 5:147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TCP/6667, IRC</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2:95, 2:99, 4:39, 4:53, 4:141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TCP/80, HTTP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1:50, 1:69, </w:t>
            </w:r>
            <w:r>
              <w:t>1:119, 2:39, 2:42, 2:93, 3:52, 3:54, 3:67, 3:149, 4:39, 4:44, 4:79, 4:138, 4:141, 4:147-148, 4:154, 4:159-167, 4:175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tcpflow</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4:77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Teensy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1:93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Threat Intelligence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1:133, 1:145, 2:4, 2:96, 2:104, 2:118, 2:147-148, 2:153, 3:189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ThreatExpert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ThreatTrack</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Time synchronization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2:57, 4:91, 4:103-104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Time Zone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4:104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TLS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1:119, 4:13, 4:117, 4:160, 4:162-165, 4:167, 4:169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True Positive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3:76-77, 4:24, 4:130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tshark</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3:54, 4:35, 4:37, 4:77-78, 4:80, 4:152, 4:175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tspkg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3:166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TTPs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1:133, 2:148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Tunnel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1:135, 2:53, 4:139-141, 4:143-144, 4:162, 4:166, 5:40, 5:102, 5:106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Two-Factor Authentication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3:130, 3:168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UAC, User Account Control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3:117-118, 3:120-124, 5:182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UDP/123, NTP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2:57, 4:91, 4:103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UDP/53, DNS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2:13, 2:39, 2:51, 2:113, 3:67, 4:52, 4:</w:t>
            </w:r>
            <w:r>
              <w:t>141, 5:86-90, 5:93, 5:184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UDP/69, TFTP</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3:67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URL Analysis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2:152, 2:155-156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USB</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1:6, 1:85, 1:93, 1:135, 3:67, 4:110, 5:43, 5:129, 5:148-149, 5:162, 5:172, 5:180, 6:17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User Rights, Windows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3:97-98, 3:105, 3:108, 3:158, 3:197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User Visibility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2:96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User-Agent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3:52-54, 4:3, 4:40, 4:107, 4:151-155, 4:157, 4:178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UTC</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1:29, 1:141, 4:103-104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Virtual Patching</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2:64, 2:66, 2:68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lastRenderedPageBreak/>
              <w:t>VirusTotal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2:153-155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Visibility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1:69, 1:148-150, 1:175, 2:44-45, 2:88, 2:96, 2:99, 2:140, 3:184, 4:178, 5:15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VLAN ACLs</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 xml:space="preserve">2:140, </w:t>
            </w:r>
            <w:r>
              <w:t>2:142-144, 3:184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VNC</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1:119, 3:161, 5:139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VPN</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1:135, 2:35, 4:135, 4:138-139, 4:162, 5:40, 5:47, 5:102, 5:108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Vulnerability assessment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1:156, 4:8, 5:75</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Vulnerability Scanning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2:16, 3:20, 3:56, 5:3, 5:47, 5:57, 5:66-67, 5:69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Watering Hole</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1:85, 1:92, 2:1</w:t>
            </w:r>
            <w:r>
              <w:t>7-22, 3:118</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WDigest</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3:149-151, 3:154, 3:166</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Web Application Firewall</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1:18, 2:3, 2:63-64, 2:66-70</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wecutil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5:119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Wepawet</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2:156</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wevutil</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5:128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WFAS, Windows Firewall with Advanced Security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3:174-176, 5:132, 5:150-151, 5:162</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Whitelist Integrity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3:64</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Windows Event Collector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5:119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Windows Remoting</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5:118, 5:173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winrm</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5:118, 5:173</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Wireshark</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1:56, 1:59-60, 4:32, 4:35-36, 4:65, 4:68, 4:70, 4:81, 4:119-122, 4:132, 4:143, 4:161, 4:164, 4:167</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WMF</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1:87, 1:104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WPAD</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2:112-113</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 xml:space="preserve">WSUS, Window Server Update </w:t>
            </w:r>
            <w:r>
              <w:t>Services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3:23-29, 4:124</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X.509</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4:55, 4:131-132, 4:162, 4:165, 4:169-175</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XLS</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1:104, 1:149, 2:156, 3:69</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XLSX</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1:104, 1:149, 2:156, 3:69</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XOR</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4:147</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Zero-copy</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4:68</w:t>
            </w:r>
          </w:p>
        </w:tc>
      </w:tr>
      <w:tr w:rsidR="00A52818" w:rsidTr="00A52818">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Zero-day</w:t>
            </w:r>
          </w:p>
        </w:tc>
        <w:tc>
          <w:tcPr>
            <w:tcW w:w="5400" w:type="dxa"/>
          </w:tcPr>
          <w:p w:rsidR="00A52818" w:rsidRDefault="00CA7D08">
            <w:pPr>
              <w:cnfStyle w:val="000000000000" w:firstRow="0" w:lastRow="0" w:firstColumn="0" w:lastColumn="0" w:oddVBand="0" w:evenVBand="0" w:oddHBand="0" w:evenHBand="0" w:firstRowFirstColumn="0" w:firstRowLastColumn="0" w:lastRowFirstColumn="0" w:lastRowLastColumn="0"/>
            </w:pPr>
            <w:r>
              <w:t>5:71</w:t>
            </w:r>
          </w:p>
        </w:tc>
      </w:tr>
      <w:tr w:rsidR="00A52818" w:rsidTr="00A5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52818" w:rsidRDefault="00CA7D08">
            <w:r>
              <w:t>Zone.Identifier</w:t>
            </w:r>
          </w:p>
        </w:tc>
        <w:tc>
          <w:tcPr>
            <w:tcW w:w="5400" w:type="dxa"/>
          </w:tcPr>
          <w:p w:rsidR="00A52818" w:rsidRDefault="00CA7D08">
            <w:pPr>
              <w:cnfStyle w:val="000000100000" w:firstRow="0" w:lastRow="0" w:firstColumn="0" w:lastColumn="0" w:oddVBand="0" w:evenVBand="0" w:oddHBand="1" w:evenHBand="0" w:firstRowFirstColumn="0" w:firstRowLastColumn="0" w:lastRowFirstColumn="0" w:lastRowLastColumn="0"/>
            </w:pPr>
            <w:r>
              <w:t>3:68-69</w:t>
            </w:r>
          </w:p>
        </w:tc>
      </w:tr>
    </w:tbl>
    <w:p w:rsidR="00CA7D08" w:rsidRDefault="00CA7D08"/>
    <w:sectPr w:rsidR="00CA7D08" w:rsidSect="00EE3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5B43"/>
    <w:rsid w:val="0015074B"/>
    <w:rsid w:val="0016763F"/>
    <w:rsid w:val="0029639D"/>
    <w:rsid w:val="002A5FFB"/>
    <w:rsid w:val="00326F90"/>
    <w:rsid w:val="004513FC"/>
    <w:rsid w:val="0051707B"/>
    <w:rsid w:val="00564AD1"/>
    <w:rsid w:val="00785E29"/>
    <w:rsid w:val="0079513B"/>
    <w:rsid w:val="007C7E0A"/>
    <w:rsid w:val="007E1497"/>
    <w:rsid w:val="00961A79"/>
    <w:rsid w:val="009B56A3"/>
    <w:rsid w:val="00A52818"/>
    <w:rsid w:val="00AA1D8D"/>
    <w:rsid w:val="00B47730"/>
    <w:rsid w:val="00C34F02"/>
    <w:rsid w:val="00C50874"/>
    <w:rsid w:val="00CA7D08"/>
    <w:rsid w:val="00CB0664"/>
    <w:rsid w:val="00D27C07"/>
    <w:rsid w:val="00DC60AF"/>
    <w:rsid w:val="00EE3EBA"/>
    <w:rsid w:val="00FB4E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B43"/>
  </w:style>
  <w:style w:type="paragraph" w:styleId="Heading1">
    <w:name w:val="heading 1"/>
    <w:basedOn w:val="Normal"/>
    <w:next w:val="Normal"/>
    <w:link w:val="Heading1Char"/>
    <w:uiPriority w:val="9"/>
    <w:qFormat/>
    <w:rsid w:val="000B5B4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5B4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B4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5B4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5B4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5B4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5B4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5B4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5B4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B5B43"/>
    <w:pPr>
      <w:spacing w:after="0" w:line="240" w:lineRule="auto"/>
    </w:pPr>
  </w:style>
  <w:style w:type="character" w:customStyle="1" w:styleId="Heading1Char">
    <w:name w:val="Heading 1 Char"/>
    <w:basedOn w:val="DefaultParagraphFont"/>
    <w:link w:val="Heading1"/>
    <w:uiPriority w:val="9"/>
    <w:rsid w:val="000B5B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5B4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5B43"/>
    <w:rPr>
      <w:rFonts w:asciiTheme="majorHAnsi" w:eastAsiaTheme="majorEastAsia" w:hAnsiTheme="majorHAnsi" w:cstheme="majorBidi"/>
      <w:b/>
      <w:bCs/>
    </w:rPr>
  </w:style>
  <w:style w:type="paragraph" w:styleId="Title">
    <w:name w:val="Title"/>
    <w:basedOn w:val="Normal"/>
    <w:next w:val="Normal"/>
    <w:link w:val="TitleChar"/>
    <w:uiPriority w:val="10"/>
    <w:qFormat/>
    <w:rsid w:val="000B5B4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5B4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5B4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5B43"/>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0B5B43"/>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B5B43"/>
    <w:pPr>
      <w:spacing w:before="200" w:after="0"/>
      <w:ind w:left="360" w:right="360"/>
    </w:pPr>
    <w:rPr>
      <w:i/>
      <w:iCs/>
    </w:rPr>
  </w:style>
  <w:style w:type="character" w:customStyle="1" w:styleId="QuoteChar">
    <w:name w:val="Quote Char"/>
    <w:basedOn w:val="DefaultParagraphFont"/>
    <w:link w:val="Quote"/>
    <w:uiPriority w:val="29"/>
    <w:rsid w:val="000B5B43"/>
    <w:rPr>
      <w:i/>
      <w:iCs/>
    </w:rPr>
  </w:style>
  <w:style w:type="character" w:customStyle="1" w:styleId="Heading4Char">
    <w:name w:val="Heading 4 Char"/>
    <w:basedOn w:val="DefaultParagraphFont"/>
    <w:link w:val="Heading4"/>
    <w:uiPriority w:val="9"/>
    <w:semiHidden/>
    <w:rsid w:val="000B5B4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5B4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5B4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5B4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5B4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5B4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C693F"/>
    <w:pPr>
      <w:spacing w:line="240" w:lineRule="auto"/>
    </w:pPr>
    <w:rPr>
      <w:b/>
      <w:bCs/>
      <w:color w:val="4F81BD" w:themeColor="accent1"/>
      <w:sz w:val="18"/>
      <w:szCs w:val="18"/>
    </w:rPr>
  </w:style>
  <w:style w:type="character" w:styleId="Strong">
    <w:name w:val="Strong"/>
    <w:uiPriority w:val="22"/>
    <w:qFormat/>
    <w:rsid w:val="000B5B43"/>
    <w:rPr>
      <w:b/>
      <w:bCs/>
    </w:rPr>
  </w:style>
  <w:style w:type="character" w:styleId="Emphasis">
    <w:name w:val="Emphasis"/>
    <w:uiPriority w:val="20"/>
    <w:qFormat/>
    <w:rsid w:val="000B5B43"/>
    <w:rPr>
      <w:b/>
      <w:bCs/>
      <w:i/>
      <w:iCs/>
      <w:spacing w:val="10"/>
      <w:bdr w:val="none" w:sz="0" w:space="0" w:color="auto"/>
      <w:shd w:val="clear" w:color="auto" w:fill="auto"/>
    </w:rPr>
  </w:style>
  <w:style w:type="paragraph" w:styleId="IntenseQuote">
    <w:name w:val="Intense Quote"/>
    <w:basedOn w:val="Normal"/>
    <w:next w:val="Normal"/>
    <w:link w:val="IntenseQuoteChar"/>
    <w:uiPriority w:val="30"/>
    <w:qFormat/>
    <w:rsid w:val="000B5B4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5B43"/>
    <w:rPr>
      <w:b/>
      <w:bCs/>
      <w:i/>
      <w:iCs/>
    </w:rPr>
  </w:style>
  <w:style w:type="character" w:styleId="SubtleEmphasis">
    <w:name w:val="Subtle Emphasis"/>
    <w:uiPriority w:val="19"/>
    <w:qFormat/>
    <w:rsid w:val="000B5B43"/>
    <w:rPr>
      <w:i/>
      <w:iCs/>
    </w:rPr>
  </w:style>
  <w:style w:type="character" w:styleId="IntenseEmphasis">
    <w:name w:val="Intense Emphasis"/>
    <w:uiPriority w:val="21"/>
    <w:qFormat/>
    <w:rsid w:val="000B5B43"/>
    <w:rPr>
      <w:b/>
      <w:bCs/>
    </w:rPr>
  </w:style>
  <w:style w:type="character" w:styleId="SubtleReference">
    <w:name w:val="Subtle Reference"/>
    <w:uiPriority w:val="31"/>
    <w:qFormat/>
    <w:rsid w:val="000B5B43"/>
    <w:rPr>
      <w:smallCaps/>
    </w:rPr>
  </w:style>
  <w:style w:type="character" w:styleId="IntenseReference">
    <w:name w:val="Intense Reference"/>
    <w:uiPriority w:val="32"/>
    <w:qFormat/>
    <w:rsid w:val="000B5B43"/>
    <w:rPr>
      <w:smallCaps/>
      <w:spacing w:val="5"/>
      <w:u w:val="single"/>
    </w:rPr>
  </w:style>
  <w:style w:type="character" w:styleId="BookTitle">
    <w:name w:val="Book Title"/>
    <w:uiPriority w:val="33"/>
    <w:qFormat/>
    <w:rsid w:val="000B5B43"/>
    <w:rPr>
      <w:i/>
      <w:iCs/>
      <w:smallCaps/>
      <w:spacing w:val="5"/>
    </w:rPr>
  </w:style>
  <w:style w:type="paragraph" w:styleId="TOCHeading">
    <w:name w:val="TOC Heading"/>
    <w:basedOn w:val="Heading1"/>
    <w:next w:val="Normal"/>
    <w:uiPriority w:val="39"/>
    <w:semiHidden/>
    <w:unhideWhenUsed/>
    <w:qFormat/>
    <w:rsid w:val="000B5B4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508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11@contextsecur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E8DEF-36C8-45B7-86AD-9564E93A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Seth Misenar</cp:lastModifiedBy>
  <cp:revision>4</cp:revision>
  <dcterms:created xsi:type="dcterms:W3CDTF">2015-08-07T23:37:00Z</dcterms:created>
  <dcterms:modified xsi:type="dcterms:W3CDTF">2016-02-03T20:46:00Z</dcterms:modified>
</cp:coreProperties>
</file>